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F1DE" w14:textId="77777777" w:rsidR="00616FC2" w:rsidRDefault="00000000">
      <w:pPr>
        <w:pStyle w:val="Title"/>
      </w:pPr>
      <w:r>
        <w:t>Functional Requirements Document</w:t>
      </w:r>
      <w:r>
        <w:br/>
        <w:t>Car Racing Game Prototype</w:t>
      </w:r>
    </w:p>
    <w:sdt>
      <w:sdtPr>
        <w:rPr>
          <w:rFonts w:asciiTheme="minorHAnsi" w:eastAsiaTheme="minorEastAsia" w:hAnsiTheme="minorHAnsi" w:cstheme="minorBidi"/>
          <w:b w:val="0"/>
          <w:bCs w:val="0"/>
          <w:color w:val="auto"/>
          <w:sz w:val="22"/>
          <w:szCs w:val="22"/>
        </w:rPr>
        <w:id w:val="1125584365"/>
        <w:docPartObj>
          <w:docPartGallery w:val="Table of Contents"/>
          <w:docPartUnique/>
        </w:docPartObj>
      </w:sdtPr>
      <w:sdtEndPr>
        <w:rPr>
          <w:noProof/>
        </w:rPr>
      </w:sdtEndPr>
      <w:sdtContent>
        <w:p w14:paraId="1AE65EC9" w14:textId="0C7FE548" w:rsidR="00986F7B" w:rsidRDefault="00986F7B">
          <w:pPr>
            <w:pStyle w:val="TOCHeading"/>
          </w:pPr>
          <w:r>
            <w:t>Contents</w:t>
          </w:r>
        </w:p>
        <w:p w14:paraId="38667BF5" w14:textId="3BBF2F83" w:rsidR="00986F7B" w:rsidRDefault="00986F7B">
          <w:pPr>
            <w:pStyle w:val="TOC1"/>
            <w:tabs>
              <w:tab w:val="right" w:leader="dot" w:pos="8630"/>
            </w:tabs>
            <w:rPr>
              <w:noProof/>
            </w:rPr>
          </w:pPr>
          <w:r>
            <w:fldChar w:fldCharType="begin"/>
          </w:r>
          <w:r>
            <w:instrText xml:space="preserve"> TOC \o "1-3" \h \z \u </w:instrText>
          </w:r>
          <w:r>
            <w:fldChar w:fldCharType="separate"/>
          </w:r>
          <w:hyperlink w:anchor="_Toc193956773" w:history="1">
            <w:r w:rsidRPr="002938CD">
              <w:rPr>
                <w:rStyle w:val="Hyperlink"/>
                <w:noProof/>
              </w:rPr>
              <w:t>1. Introduction</w:t>
            </w:r>
            <w:r>
              <w:rPr>
                <w:noProof/>
                <w:webHidden/>
              </w:rPr>
              <w:tab/>
            </w:r>
            <w:r>
              <w:rPr>
                <w:noProof/>
                <w:webHidden/>
              </w:rPr>
              <w:fldChar w:fldCharType="begin"/>
            </w:r>
            <w:r>
              <w:rPr>
                <w:noProof/>
                <w:webHidden/>
              </w:rPr>
              <w:instrText xml:space="preserve"> PAGEREF _Toc193956773 \h </w:instrText>
            </w:r>
            <w:r>
              <w:rPr>
                <w:noProof/>
                <w:webHidden/>
              </w:rPr>
            </w:r>
            <w:r>
              <w:rPr>
                <w:noProof/>
                <w:webHidden/>
              </w:rPr>
              <w:fldChar w:fldCharType="separate"/>
            </w:r>
            <w:r>
              <w:rPr>
                <w:noProof/>
                <w:webHidden/>
              </w:rPr>
              <w:t>1</w:t>
            </w:r>
            <w:r>
              <w:rPr>
                <w:noProof/>
                <w:webHidden/>
              </w:rPr>
              <w:fldChar w:fldCharType="end"/>
            </w:r>
          </w:hyperlink>
        </w:p>
        <w:p w14:paraId="4EAE2AB6" w14:textId="54093C76" w:rsidR="00986F7B" w:rsidRDefault="00000000">
          <w:pPr>
            <w:pStyle w:val="TOC2"/>
            <w:tabs>
              <w:tab w:val="right" w:leader="dot" w:pos="8630"/>
            </w:tabs>
            <w:rPr>
              <w:noProof/>
            </w:rPr>
          </w:pPr>
          <w:hyperlink w:anchor="_Toc193956774" w:history="1">
            <w:r w:rsidR="00986F7B" w:rsidRPr="002938CD">
              <w:rPr>
                <w:rStyle w:val="Hyperlink"/>
                <w:noProof/>
              </w:rPr>
              <w:t>1.1 Purpose</w:t>
            </w:r>
            <w:r w:rsidR="00986F7B">
              <w:rPr>
                <w:noProof/>
                <w:webHidden/>
              </w:rPr>
              <w:tab/>
            </w:r>
            <w:r w:rsidR="00986F7B">
              <w:rPr>
                <w:noProof/>
                <w:webHidden/>
              </w:rPr>
              <w:fldChar w:fldCharType="begin"/>
            </w:r>
            <w:r w:rsidR="00986F7B">
              <w:rPr>
                <w:noProof/>
                <w:webHidden/>
              </w:rPr>
              <w:instrText xml:space="preserve"> PAGEREF _Toc193956774 \h </w:instrText>
            </w:r>
            <w:r w:rsidR="00986F7B">
              <w:rPr>
                <w:noProof/>
                <w:webHidden/>
              </w:rPr>
            </w:r>
            <w:r w:rsidR="00986F7B">
              <w:rPr>
                <w:noProof/>
                <w:webHidden/>
              </w:rPr>
              <w:fldChar w:fldCharType="separate"/>
            </w:r>
            <w:r w:rsidR="00986F7B">
              <w:rPr>
                <w:noProof/>
                <w:webHidden/>
              </w:rPr>
              <w:t>1</w:t>
            </w:r>
            <w:r w:rsidR="00986F7B">
              <w:rPr>
                <w:noProof/>
                <w:webHidden/>
              </w:rPr>
              <w:fldChar w:fldCharType="end"/>
            </w:r>
          </w:hyperlink>
        </w:p>
        <w:p w14:paraId="0AA9779D" w14:textId="4776CD0A" w:rsidR="00986F7B" w:rsidRDefault="00000000">
          <w:pPr>
            <w:pStyle w:val="TOC2"/>
            <w:tabs>
              <w:tab w:val="right" w:leader="dot" w:pos="8630"/>
            </w:tabs>
            <w:rPr>
              <w:noProof/>
            </w:rPr>
          </w:pPr>
          <w:hyperlink w:anchor="_Toc193956775" w:history="1">
            <w:r w:rsidR="00986F7B" w:rsidRPr="002938CD">
              <w:rPr>
                <w:rStyle w:val="Hyperlink"/>
                <w:noProof/>
              </w:rPr>
              <w:t>1.2 Scope</w:t>
            </w:r>
            <w:r w:rsidR="00986F7B">
              <w:rPr>
                <w:noProof/>
                <w:webHidden/>
              </w:rPr>
              <w:tab/>
            </w:r>
            <w:r w:rsidR="00986F7B">
              <w:rPr>
                <w:noProof/>
                <w:webHidden/>
              </w:rPr>
              <w:fldChar w:fldCharType="begin"/>
            </w:r>
            <w:r w:rsidR="00986F7B">
              <w:rPr>
                <w:noProof/>
                <w:webHidden/>
              </w:rPr>
              <w:instrText xml:space="preserve"> PAGEREF _Toc193956775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25E804D" w14:textId="1BD6BD39" w:rsidR="00986F7B" w:rsidRDefault="00000000">
          <w:pPr>
            <w:pStyle w:val="TOC2"/>
            <w:tabs>
              <w:tab w:val="right" w:leader="dot" w:pos="8630"/>
            </w:tabs>
            <w:rPr>
              <w:noProof/>
            </w:rPr>
          </w:pPr>
          <w:hyperlink w:anchor="_Toc193956776" w:history="1">
            <w:r w:rsidR="00986F7B" w:rsidRPr="002938CD">
              <w:rPr>
                <w:rStyle w:val="Hyperlink"/>
                <w:noProof/>
              </w:rPr>
              <w:t>1.3 Document Structure</w:t>
            </w:r>
            <w:r w:rsidR="00986F7B">
              <w:rPr>
                <w:noProof/>
                <w:webHidden/>
              </w:rPr>
              <w:tab/>
            </w:r>
            <w:r w:rsidR="00986F7B">
              <w:rPr>
                <w:noProof/>
                <w:webHidden/>
              </w:rPr>
              <w:fldChar w:fldCharType="begin"/>
            </w:r>
            <w:r w:rsidR="00986F7B">
              <w:rPr>
                <w:noProof/>
                <w:webHidden/>
              </w:rPr>
              <w:instrText xml:space="preserve"> PAGEREF _Toc193956776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1E6CE1A4" w14:textId="76876EBD" w:rsidR="00986F7B" w:rsidRDefault="00000000">
          <w:pPr>
            <w:pStyle w:val="TOC1"/>
            <w:tabs>
              <w:tab w:val="right" w:leader="dot" w:pos="8630"/>
            </w:tabs>
            <w:rPr>
              <w:noProof/>
            </w:rPr>
          </w:pPr>
          <w:hyperlink w:anchor="_Toc193956777" w:history="1">
            <w:r w:rsidR="00986F7B" w:rsidRPr="002938CD">
              <w:rPr>
                <w:rStyle w:val="Hyperlink"/>
                <w:noProof/>
              </w:rPr>
              <w:t>2. Key Functional Requirements</w:t>
            </w:r>
            <w:r w:rsidR="00986F7B">
              <w:rPr>
                <w:noProof/>
                <w:webHidden/>
              </w:rPr>
              <w:tab/>
            </w:r>
            <w:r w:rsidR="00986F7B">
              <w:rPr>
                <w:noProof/>
                <w:webHidden/>
              </w:rPr>
              <w:fldChar w:fldCharType="begin"/>
            </w:r>
            <w:r w:rsidR="00986F7B">
              <w:rPr>
                <w:noProof/>
                <w:webHidden/>
              </w:rPr>
              <w:instrText xml:space="preserve"> PAGEREF _Toc193956777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521917FC" w14:textId="15C9ACFD" w:rsidR="00986F7B" w:rsidRDefault="00000000">
          <w:pPr>
            <w:pStyle w:val="TOC2"/>
            <w:tabs>
              <w:tab w:val="right" w:leader="dot" w:pos="8630"/>
            </w:tabs>
            <w:rPr>
              <w:noProof/>
            </w:rPr>
          </w:pPr>
          <w:hyperlink w:anchor="_Toc193956778" w:history="1">
            <w:r w:rsidR="00986F7B" w:rsidRPr="002938CD">
              <w:rPr>
                <w:rStyle w:val="Hyperlink"/>
                <w:noProof/>
              </w:rPr>
              <w:t>2.1 Cars Move Along the Track and Determine the Winner</w:t>
            </w:r>
            <w:r w:rsidR="00986F7B">
              <w:rPr>
                <w:noProof/>
                <w:webHidden/>
              </w:rPr>
              <w:tab/>
            </w:r>
            <w:r w:rsidR="00986F7B">
              <w:rPr>
                <w:noProof/>
                <w:webHidden/>
              </w:rPr>
              <w:fldChar w:fldCharType="begin"/>
            </w:r>
            <w:r w:rsidR="00986F7B">
              <w:rPr>
                <w:noProof/>
                <w:webHidden/>
              </w:rPr>
              <w:instrText xml:space="preserve"> PAGEREF _Toc193956778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7B9FC5C" w14:textId="29751E54" w:rsidR="00986F7B" w:rsidRDefault="00000000">
          <w:pPr>
            <w:pStyle w:val="TOC2"/>
            <w:tabs>
              <w:tab w:val="right" w:leader="dot" w:pos="8630"/>
            </w:tabs>
            <w:rPr>
              <w:noProof/>
            </w:rPr>
          </w:pPr>
          <w:hyperlink w:anchor="_Toc193956779" w:history="1">
            <w:r w:rsidR="00986F7B" w:rsidRPr="002938CD">
              <w:rPr>
                <w:rStyle w:val="Hyperlink"/>
                <w:noProof/>
              </w:rPr>
              <w:t>2.2 Car Speed Influenced by Multiple Factors</w:t>
            </w:r>
            <w:r w:rsidR="00986F7B">
              <w:rPr>
                <w:noProof/>
                <w:webHidden/>
              </w:rPr>
              <w:tab/>
            </w:r>
            <w:r w:rsidR="00986F7B">
              <w:rPr>
                <w:noProof/>
                <w:webHidden/>
              </w:rPr>
              <w:fldChar w:fldCharType="begin"/>
            </w:r>
            <w:r w:rsidR="00986F7B">
              <w:rPr>
                <w:noProof/>
                <w:webHidden/>
              </w:rPr>
              <w:instrText xml:space="preserve"> PAGEREF _Toc193956779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251318C9" w14:textId="39FCBDBD" w:rsidR="00986F7B" w:rsidRDefault="00000000">
          <w:pPr>
            <w:pStyle w:val="TOC2"/>
            <w:tabs>
              <w:tab w:val="right" w:leader="dot" w:pos="8630"/>
            </w:tabs>
            <w:rPr>
              <w:noProof/>
            </w:rPr>
          </w:pPr>
          <w:hyperlink w:anchor="_Toc193956780" w:history="1">
            <w:r w:rsidR="00986F7B" w:rsidRPr="002938CD">
              <w:rPr>
                <w:rStyle w:val="Hyperlink"/>
                <w:noProof/>
              </w:rPr>
              <w:t>2.3 Obstacles Affect Race Dynamics</w:t>
            </w:r>
            <w:r w:rsidR="00986F7B">
              <w:rPr>
                <w:noProof/>
                <w:webHidden/>
              </w:rPr>
              <w:tab/>
            </w:r>
            <w:r w:rsidR="00986F7B">
              <w:rPr>
                <w:noProof/>
                <w:webHidden/>
              </w:rPr>
              <w:fldChar w:fldCharType="begin"/>
            </w:r>
            <w:r w:rsidR="00986F7B">
              <w:rPr>
                <w:noProof/>
                <w:webHidden/>
              </w:rPr>
              <w:instrText xml:space="preserve"> PAGEREF _Toc193956780 \h </w:instrText>
            </w:r>
            <w:r w:rsidR="00986F7B">
              <w:rPr>
                <w:noProof/>
                <w:webHidden/>
              </w:rPr>
            </w:r>
            <w:r w:rsidR="00986F7B">
              <w:rPr>
                <w:noProof/>
                <w:webHidden/>
              </w:rPr>
              <w:fldChar w:fldCharType="separate"/>
            </w:r>
            <w:r w:rsidR="00986F7B">
              <w:rPr>
                <w:noProof/>
                <w:webHidden/>
              </w:rPr>
              <w:t>2</w:t>
            </w:r>
            <w:r w:rsidR="00986F7B">
              <w:rPr>
                <w:noProof/>
                <w:webHidden/>
              </w:rPr>
              <w:fldChar w:fldCharType="end"/>
            </w:r>
          </w:hyperlink>
        </w:p>
        <w:p w14:paraId="68AA95CF" w14:textId="6C32276E" w:rsidR="00986F7B" w:rsidRDefault="00000000">
          <w:pPr>
            <w:pStyle w:val="TOC2"/>
            <w:tabs>
              <w:tab w:val="right" w:leader="dot" w:pos="8630"/>
            </w:tabs>
            <w:rPr>
              <w:noProof/>
            </w:rPr>
          </w:pPr>
          <w:hyperlink w:anchor="_Toc193956781" w:history="1">
            <w:r w:rsidR="00986F7B" w:rsidRPr="002938CD">
              <w:rPr>
                <w:rStyle w:val="Hyperlink"/>
                <w:noProof/>
              </w:rPr>
              <w:t>2.4 Pit Stop (Planned Feature)</w:t>
            </w:r>
            <w:r w:rsidR="00986F7B">
              <w:rPr>
                <w:noProof/>
                <w:webHidden/>
              </w:rPr>
              <w:tab/>
            </w:r>
            <w:r w:rsidR="00986F7B">
              <w:rPr>
                <w:noProof/>
                <w:webHidden/>
              </w:rPr>
              <w:fldChar w:fldCharType="begin"/>
            </w:r>
            <w:r w:rsidR="00986F7B">
              <w:rPr>
                <w:noProof/>
                <w:webHidden/>
              </w:rPr>
              <w:instrText xml:space="preserve"> PAGEREF _Toc193956781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73420847" w14:textId="1415D71A" w:rsidR="00986F7B" w:rsidRDefault="00000000">
          <w:pPr>
            <w:pStyle w:val="TOC2"/>
            <w:tabs>
              <w:tab w:val="right" w:leader="dot" w:pos="8630"/>
            </w:tabs>
            <w:rPr>
              <w:noProof/>
            </w:rPr>
          </w:pPr>
          <w:hyperlink w:anchor="_Toc193956782" w:history="1">
            <w:r w:rsidR="00986F7B" w:rsidRPr="002938CD">
              <w:rPr>
                <w:rStyle w:val="Hyperlink"/>
                <w:noProof/>
              </w:rPr>
              <w:t>2.5 Race Management and Results Calculation</w:t>
            </w:r>
            <w:r w:rsidR="00986F7B">
              <w:rPr>
                <w:noProof/>
                <w:webHidden/>
              </w:rPr>
              <w:tab/>
            </w:r>
            <w:r w:rsidR="00986F7B">
              <w:rPr>
                <w:noProof/>
                <w:webHidden/>
              </w:rPr>
              <w:fldChar w:fldCharType="begin"/>
            </w:r>
            <w:r w:rsidR="00986F7B">
              <w:rPr>
                <w:noProof/>
                <w:webHidden/>
              </w:rPr>
              <w:instrText xml:space="preserve"> PAGEREF _Toc193956782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47448314" w14:textId="20000177" w:rsidR="00986F7B" w:rsidRDefault="00000000">
          <w:pPr>
            <w:pStyle w:val="TOC1"/>
            <w:tabs>
              <w:tab w:val="right" w:leader="dot" w:pos="8630"/>
            </w:tabs>
            <w:rPr>
              <w:noProof/>
            </w:rPr>
          </w:pPr>
          <w:hyperlink w:anchor="_Toc193956783" w:history="1">
            <w:r w:rsidR="00986F7B" w:rsidRPr="002938CD">
              <w:rPr>
                <w:rStyle w:val="Hyperlink"/>
                <w:noProof/>
              </w:rPr>
              <w:t>3. Non-Functional Requirements</w:t>
            </w:r>
            <w:r w:rsidR="00986F7B">
              <w:rPr>
                <w:noProof/>
                <w:webHidden/>
              </w:rPr>
              <w:tab/>
            </w:r>
            <w:r w:rsidR="00986F7B">
              <w:rPr>
                <w:noProof/>
                <w:webHidden/>
              </w:rPr>
              <w:fldChar w:fldCharType="begin"/>
            </w:r>
            <w:r w:rsidR="00986F7B">
              <w:rPr>
                <w:noProof/>
                <w:webHidden/>
              </w:rPr>
              <w:instrText xml:space="preserve"> PAGEREF _Toc193956783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2A6576B3" w14:textId="6418A15B" w:rsidR="00986F7B" w:rsidRDefault="00000000">
          <w:pPr>
            <w:pStyle w:val="TOC2"/>
            <w:tabs>
              <w:tab w:val="right" w:leader="dot" w:pos="8630"/>
            </w:tabs>
            <w:rPr>
              <w:noProof/>
            </w:rPr>
          </w:pPr>
          <w:hyperlink w:anchor="_Toc193956784" w:history="1">
            <w:r w:rsidR="00986F7B" w:rsidRPr="002938CD">
              <w:rPr>
                <w:rStyle w:val="Hyperlink"/>
                <w:noProof/>
              </w:rPr>
              <w:t>3.1 Visual Representation</w:t>
            </w:r>
            <w:r w:rsidR="00986F7B">
              <w:rPr>
                <w:noProof/>
                <w:webHidden/>
              </w:rPr>
              <w:tab/>
            </w:r>
            <w:r w:rsidR="00986F7B">
              <w:rPr>
                <w:noProof/>
                <w:webHidden/>
              </w:rPr>
              <w:fldChar w:fldCharType="begin"/>
            </w:r>
            <w:r w:rsidR="00986F7B">
              <w:rPr>
                <w:noProof/>
                <w:webHidden/>
              </w:rPr>
              <w:instrText xml:space="preserve"> PAGEREF _Toc193956784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187821A" w14:textId="0F1C5D38" w:rsidR="00986F7B" w:rsidRDefault="00000000">
          <w:pPr>
            <w:pStyle w:val="TOC2"/>
            <w:tabs>
              <w:tab w:val="right" w:leader="dot" w:pos="8630"/>
            </w:tabs>
            <w:rPr>
              <w:noProof/>
            </w:rPr>
          </w:pPr>
          <w:hyperlink w:anchor="_Toc193956785" w:history="1">
            <w:r w:rsidR="00986F7B" w:rsidRPr="002938CD">
              <w:rPr>
                <w:rStyle w:val="Hyperlink"/>
                <w:noProof/>
              </w:rPr>
              <w:t>3.2 Randomized Data</w:t>
            </w:r>
            <w:r w:rsidR="00986F7B">
              <w:rPr>
                <w:noProof/>
                <w:webHidden/>
              </w:rPr>
              <w:tab/>
            </w:r>
            <w:r w:rsidR="00986F7B">
              <w:rPr>
                <w:noProof/>
                <w:webHidden/>
              </w:rPr>
              <w:fldChar w:fldCharType="begin"/>
            </w:r>
            <w:r w:rsidR="00986F7B">
              <w:rPr>
                <w:noProof/>
                <w:webHidden/>
              </w:rPr>
              <w:instrText xml:space="preserve"> PAGEREF _Toc193956785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696E774" w14:textId="67743677" w:rsidR="00986F7B" w:rsidRDefault="00000000">
          <w:pPr>
            <w:pStyle w:val="TOC2"/>
            <w:tabs>
              <w:tab w:val="right" w:leader="dot" w:pos="8630"/>
            </w:tabs>
            <w:rPr>
              <w:noProof/>
            </w:rPr>
          </w:pPr>
          <w:hyperlink w:anchor="_Toc193956786" w:history="1">
            <w:r w:rsidR="00986F7B" w:rsidRPr="002938CD">
              <w:rPr>
                <w:rStyle w:val="Hyperlink"/>
                <w:noProof/>
              </w:rPr>
              <w:t>3.3 Scalability</w:t>
            </w:r>
            <w:r w:rsidR="00986F7B">
              <w:rPr>
                <w:noProof/>
                <w:webHidden/>
              </w:rPr>
              <w:tab/>
            </w:r>
            <w:r w:rsidR="00986F7B">
              <w:rPr>
                <w:noProof/>
                <w:webHidden/>
              </w:rPr>
              <w:fldChar w:fldCharType="begin"/>
            </w:r>
            <w:r w:rsidR="00986F7B">
              <w:rPr>
                <w:noProof/>
                <w:webHidden/>
              </w:rPr>
              <w:instrText xml:space="preserve"> PAGEREF _Toc193956786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363A15F9" w14:textId="0387FA7F" w:rsidR="00986F7B" w:rsidRDefault="00000000">
          <w:pPr>
            <w:pStyle w:val="TOC2"/>
            <w:tabs>
              <w:tab w:val="right" w:leader="dot" w:pos="8630"/>
            </w:tabs>
            <w:rPr>
              <w:noProof/>
            </w:rPr>
          </w:pPr>
          <w:hyperlink w:anchor="_Toc193956787" w:history="1">
            <w:r w:rsidR="00986F7B" w:rsidRPr="002938CD">
              <w:rPr>
                <w:rStyle w:val="Hyperlink"/>
                <w:noProof/>
              </w:rPr>
              <w:t>3.4 Performance</w:t>
            </w:r>
            <w:r w:rsidR="00986F7B">
              <w:rPr>
                <w:noProof/>
                <w:webHidden/>
              </w:rPr>
              <w:tab/>
            </w:r>
            <w:r w:rsidR="00986F7B">
              <w:rPr>
                <w:noProof/>
                <w:webHidden/>
              </w:rPr>
              <w:fldChar w:fldCharType="begin"/>
            </w:r>
            <w:r w:rsidR="00986F7B">
              <w:rPr>
                <w:noProof/>
                <w:webHidden/>
              </w:rPr>
              <w:instrText xml:space="preserve"> PAGEREF _Toc193956787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6D69BA36" w14:textId="34C68B6F" w:rsidR="00986F7B" w:rsidRDefault="00000000">
          <w:pPr>
            <w:pStyle w:val="TOC1"/>
            <w:tabs>
              <w:tab w:val="right" w:leader="dot" w:pos="8630"/>
            </w:tabs>
            <w:rPr>
              <w:noProof/>
            </w:rPr>
          </w:pPr>
          <w:hyperlink w:anchor="_Toc193956788" w:history="1">
            <w:r w:rsidR="00986F7B" w:rsidRPr="002938CD">
              <w:rPr>
                <w:rStyle w:val="Hyperlink"/>
                <w:noProof/>
              </w:rPr>
              <w:t>4. Conclusion</w:t>
            </w:r>
            <w:r w:rsidR="00986F7B">
              <w:rPr>
                <w:noProof/>
                <w:webHidden/>
              </w:rPr>
              <w:tab/>
            </w:r>
            <w:r w:rsidR="00986F7B">
              <w:rPr>
                <w:noProof/>
                <w:webHidden/>
              </w:rPr>
              <w:fldChar w:fldCharType="begin"/>
            </w:r>
            <w:r w:rsidR="00986F7B">
              <w:rPr>
                <w:noProof/>
                <w:webHidden/>
              </w:rPr>
              <w:instrText xml:space="preserve"> PAGEREF _Toc193956788 \h </w:instrText>
            </w:r>
            <w:r w:rsidR="00986F7B">
              <w:rPr>
                <w:noProof/>
                <w:webHidden/>
              </w:rPr>
            </w:r>
            <w:r w:rsidR="00986F7B">
              <w:rPr>
                <w:noProof/>
                <w:webHidden/>
              </w:rPr>
              <w:fldChar w:fldCharType="separate"/>
            </w:r>
            <w:r w:rsidR="00986F7B">
              <w:rPr>
                <w:noProof/>
                <w:webHidden/>
              </w:rPr>
              <w:t>3</w:t>
            </w:r>
            <w:r w:rsidR="00986F7B">
              <w:rPr>
                <w:noProof/>
                <w:webHidden/>
              </w:rPr>
              <w:fldChar w:fldCharType="end"/>
            </w:r>
          </w:hyperlink>
        </w:p>
        <w:p w14:paraId="12CF1426" w14:textId="3FDFEC7A" w:rsidR="00986F7B" w:rsidRDefault="00986F7B">
          <w:r>
            <w:rPr>
              <w:b/>
              <w:bCs/>
              <w:noProof/>
            </w:rPr>
            <w:fldChar w:fldCharType="end"/>
          </w:r>
        </w:p>
      </w:sdtContent>
    </w:sdt>
    <w:p w14:paraId="10C6CE9A" w14:textId="77777777" w:rsidR="00616FC2" w:rsidRDefault="00000000">
      <w:pPr>
        <w:pStyle w:val="Heading1"/>
      </w:pPr>
      <w:bookmarkStart w:id="0" w:name="_Toc193956773"/>
      <w:r>
        <w:t>1. Introduction</w:t>
      </w:r>
      <w:bookmarkEnd w:id="0"/>
    </w:p>
    <w:p w14:paraId="35F0999A" w14:textId="77777777" w:rsidR="00616FC2" w:rsidRDefault="00000000">
      <w:pPr>
        <w:pStyle w:val="Heading2"/>
      </w:pPr>
      <w:bookmarkStart w:id="1" w:name="_Toc193956774"/>
      <w:r>
        <w:t>1.1 Purpose</w:t>
      </w:r>
      <w:bookmarkEnd w:id="1"/>
    </w:p>
    <w:p w14:paraId="6A417080" w14:textId="77777777" w:rsidR="00616FC2" w:rsidRDefault="00000000">
      <w:r>
        <w:t>This document defines the functional requirements for the Car Racing Game Prototype. The game simulates a car race with dynamic elements affecting gameplay. Main objectives include:</w:t>
      </w:r>
      <w:r>
        <w:br/>
        <w:t>• Enabling cars to move between multiple stops on the track.</w:t>
      </w:r>
      <w:r>
        <w:br/>
        <w:t>• Calculating total race time for each car while introducing randomness for realism.</w:t>
      </w:r>
      <w:r>
        <w:br/>
        <w:t>• Visually displaying the race process and determining the winner.</w:t>
      </w:r>
    </w:p>
    <w:p w14:paraId="6B85CA3F" w14:textId="77777777" w:rsidR="00616FC2" w:rsidRDefault="00000000">
      <w:pPr>
        <w:pStyle w:val="Heading2"/>
      </w:pPr>
      <w:bookmarkStart w:id="2" w:name="_Toc193956775"/>
      <w:r>
        <w:lastRenderedPageBreak/>
        <w:t>1.2 Scope</w:t>
      </w:r>
      <w:bookmarkEnd w:id="2"/>
    </w:p>
    <w:p w14:paraId="06ACB45F" w14:textId="77777777" w:rsidR="00616FC2" w:rsidRDefault="00000000">
      <w:r>
        <w:t>This document outlines the primary functional aspects of the game prototype built in Java using JavaFX. It covers UI components, game logic, and model structures. This version does not include future features like pit stop logic or driver strategy.</w:t>
      </w:r>
    </w:p>
    <w:p w14:paraId="2A906021" w14:textId="77777777" w:rsidR="00616FC2" w:rsidRDefault="00000000">
      <w:pPr>
        <w:pStyle w:val="Heading2"/>
      </w:pPr>
      <w:bookmarkStart w:id="3" w:name="_Toc193956776"/>
      <w:r>
        <w:t>1.3 Document Structure</w:t>
      </w:r>
      <w:bookmarkEnd w:id="3"/>
    </w:p>
    <w:p w14:paraId="7FC48DA1" w14:textId="77777777" w:rsidR="00616FC2" w:rsidRDefault="00000000">
      <w:r>
        <w:t>• Section 2: Key functional requirements</w:t>
      </w:r>
      <w:r>
        <w:br/>
        <w:t>• Section 3: Non-functional requirements</w:t>
      </w:r>
      <w:r>
        <w:br/>
        <w:t>• Section 4: Summary and future direction</w:t>
      </w:r>
    </w:p>
    <w:p w14:paraId="327A49CF" w14:textId="77777777" w:rsidR="00616FC2" w:rsidRDefault="00000000">
      <w:pPr>
        <w:pStyle w:val="Heading1"/>
      </w:pPr>
      <w:bookmarkStart w:id="4" w:name="_Toc193956777"/>
      <w:r>
        <w:t>2. Key Functional Requirements</w:t>
      </w:r>
      <w:bookmarkEnd w:id="4"/>
    </w:p>
    <w:p w14:paraId="186E4878" w14:textId="77777777" w:rsidR="00616FC2" w:rsidRDefault="00000000">
      <w:pPr>
        <w:pStyle w:val="Heading2"/>
      </w:pPr>
      <w:bookmarkStart w:id="5" w:name="_Toc193956778"/>
      <w:r>
        <w:t>2.1 Cars Move Along the Track and Determine the Winner</w:t>
      </w:r>
      <w:bookmarkEnd w:id="5"/>
    </w:p>
    <w:p w14:paraId="59DED4E5" w14:textId="77777777" w:rsidR="00616FC2" w:rsidRDefault="00000000">
      <w:r>
        <w:t>Description</w:t>
      </w:r>
      <w:r>
        <w:br/>
        <w:t>• Two cars race from a unique start stop to a unique end stop.</w:t>
      </w:r>
      <w:r>
        <w:br/>
        <w:t>• Each track consists of multiple stops and all stops must be visited.</w:t>
      </w:r>
      <w:r>
        <w:br/>
        <w:t>• The system calculates total race time and declares the fastest car as the winner.</w:t>
      </w:r>
      <w:r>
        <w:br/>
        <w:t>System Behavior</w:t>
      </w:r>
      <w:r>
        <w:br/>
        <w:t>• On start, cars begin moving along predefined paths.</w:t>
      </w:r>
      <w:r>
        <w:br/>
        <w:t>• Each car’s speed and position are updated per frame.</w:t>
      </w:r>
      <w:r>
        <w:br/>
        <w:t>• Winner is determined based on total completion time.</w:t>
      </w:r>
    </w:p>
    <w:p w14:paraId="549A42F6" w14:textId="77777777" w:rsidR="00616FC2" w:rsidRDefault="00000000">
      <w:pPr>
        <w:pStyle w:val="Heading2"/>
      </w:pPr>
      <w:bookmarkStart w:id="6" w:name="_Toc193956779"/>
      <w:r>
        <w:t>2.2 Car Speed Influenced by Multiple Factors</w:t>
      </w:r>
      <w:bookmarkEnd w:id="6"/>
    </w:p>
    <w:p w14:paraId="3D07B52E" w14:textId="77777777" w:rsidR="00616FC2" w:rsidRDefault="00000000">
      <w:r>
        <w:t>Description Car performance depends on:</w:t>
      </w:r>
      <w:r>
        <w:br/>
        <w:t>• Engine: Determines acceleration and max speed (e.g., V6, V8).</w:t>
      </w:r>
      <w:r>
        <w:br/>
        <w:t>• Wheel: Influences acceleration and stability (e.g., Standard, Carbon Fiber).</w:t>
      </w:r>
      <w:r>
        <w:br/>
        <w:t>System Behavior</w:t>
      </w:r>
      <w:r>
        <w:br/>
        <w:t>• Speed updates every frame based on acceleration.</w:t>
      </w:r>
      <w:r>
        <w:br/>
        <w:t>• Max speed is constrained by the engine.</w:t>
      </w:r>
      <w:r>
        <w:br/>
        <w:t>• Wheel type impacts performance on turns or obstacles.</w:t>
      </w:r>
    </w:p>
    <w:p w14:paraId="6BBE6912" w14:textId="77777777" w:rsidR="00616FC2" w:rsidRDefault="00000000">
      <w:pPr>
        <w:pStyle w:val="Heading2"/>
      </w:pPr>
      <w:bookmarkStart w:id="7" w:name="_Toc193956780"/>
      <w:r>
        <w:t>2.3 Obstacles Affect Race Dynamics</w:t>
      </w:r>
      <w:bookmarkEnd w:id="7"/>
    </w:p>
    <w:p w14:paraId="02D1BCB2" w14:textId="77777777" w:rsidR="00616FC2" w:rsidRDefault="00000000">
      <w:r>
        <w:t>Description Obstacles appear on the track and affect performance:</w:t>
      </w:r>
      <w:r>
        <w:br/>
        <w:t>• SlipperyObstacle (e.g., oil spill): may cause sliding.</w:t>
      </w:r>
      <w:r>
        <w:br/>
        <w:t>• Positions are randomly generated per track.</w:t>
      </w:r>
      <w:r>
        <w:br/>
        <w:t>System Behavior</w:t>
      </w:r>
      <w:r>
        <w:br/>
        <w:t>• Collision with obstacle triggers slide animation.</w:t>
      </w:r>
      <w:r>
        <w:br/>
        <w:t>• Speed reduction is applied, and status is logged in UI.</w:t>
      </w:r>
      <w:r>
        <w:br/>
        <w:t>• Obstacles have icons (e.g., cones) to indicate position.</w:t>
      </w:r>
    </w:p>
    <w:p w14:paraId="4340B488" w14:textId="77777777" w:rsidR="00616FC2" w:rsidRDefault="00000000">
      <w:pPr>
        <w:pStyle w:val="Heading2"/>
      </w:pPr>
      <w:bookmarkStart w:id="8" w:name="_Toc193956781"/>
      <w:r>
        <w:lastRenderedPageBreak/>
        <w:t>2.4 Pit Stop (Planned Feature)</w:t>
      </w:r>
      <w:bookmarkEnd w:id="8"/>
    </w:p>
    <w:p w14:paraId="245AA445" w14:textId="77777777" w:rsidR="00616FC2" w:rsidRDefault="00000000">
      <w:r>
        <w:t>Note: Pit stops for fuel, tires, and repairs are planned as future extensions, not in the current version.</w:t>
      </w:r>
    </w:p>
    <w:p w14:paraId="445CB3E6" w14:textId="77777777" w:rsidR="00616FC2" w:rsidRDefault="00000000">
      <w:pPr>
        <w:pStyle w:val="Heading2"/>
      </w:pPr>
      <w:bookmarkStart w:id="9" w:name="_Toc193956782"/>
      <w:r>
        <w:t>2.5 Race Management and Results Calculation</w:t>
      </w:r>
      <w:bookmarkEnd w:id="9"/>
    </w:p>
    <w:p w14:paraId="336E4750" w14:textId="77777777" w:rsidR="00616FC2" w:rsidRDefault="00000000">
      <w:r>
        <w:t>Description</w:t>
      </w:r>
      <w:r>
        <w:br/>
        <w:t>• Game flow is managed by RaceController, which controls per-frame updates, obstacle handling, and completion checks.</w:t>
      </w:r>
      <w:r>
        <w:br/>
        <w:t>• Core game data (track, cars, results) is stored in a shared GameData model.</w:t>
      </w:r>
      <w:r>
        <w:br/>
        <w:t>• Completion times and winners are calculated automatically.</w:t>
      </w:r>
      <w:r>
        <w:br/>
        <w:t>System Behavior</w:t>
      </w:r>
      <w:r>
        <w:br/>
        <w:t>• RaceController pulls from GameData and updates car position and speed.</w:t>
      </w:r>
      <w:r>
        <w:br/>
        <w:t>• Race ends when both cars reach destination.</w:t>
      </w:r>
      <w:r>
        <w:br/>
        <w:t>• UI displays result logs and winner.</w:t>
      </w:r>
    </w:p>
    <w:p w14:paraId="28B289DA" w14:textId="77777777" w:rsidR="00616FC2" w:rsidRDefault="00000000">
      <w:pPr>
        <w:pStyle w:val="Heading1"/>
      </w:pPr>
      <w:bookmarkStart w:id="10" w:name="_Toc193956783"/>
      <w:r>
        <w:t>3. Non-Functional Requirements</w:t>
      </w:r>
      <w:bookmarkEnd w:id="10"/>
    </w:p>
    <w:p w14:paraId="645F361A" w14:textId="77777777" w:rsidR="00616FC2" w:rsidRDefault="00000000">
      <w:pPr>
        <w:pStyle w:val="Heading2"/>
      </w:pPr>
      <w:bookmarkStart w:id="11" w:name="_Toc193956784"/>
      <w:r>
        <w:t>3.1 Visual Representation</w:t>
      </w:r>
      <w:bookmarkEnd w:id="11"/>
    </w:p>
    <w:p w14:paraId="33AB6F58" w14:textId="77777777" w:rsidR="00616FC2" w:rsidRDefault="00000000">
      <w:r>
        <w:t>• Includes 3 UI screens: Difficulty, Car Selection, Race View.</w:t>
      </w:r>
      <w:r>
        <w:br/>
        <w:t>• Custom images for cars, obstacles, and tracks.</w:t>
      </w:r>
      <w:r>
        <w:br/>
        <w:t>• Background image enhances immersion.</w:t>
      </w:r>
    </w:p>
    <w:p w14:paraId="52DB4C06" w14:textId="77777777" w:rsidR="00616FC2" w:rsidRDefault="00000000">
      <w:pPr>
        <w:pStyle w:val="Heading2"/>
      </w:pPr>
      <w:bookmarkStart w:id="12" w:name="_Toc193956785"/>
      <w:r>
        <w:t>3.2 Randomized Data</w:t>
      </w:r>
      <w:bookmarkEnd w:id="12"/>
    </w:p>
    <w:p w14:paraId="42005FD7" w14:textId="77777777" w:rsidR="00616FC2" w:rsidRDefault="00000000">
      <w:r>
        <w:t>• Obstacle placement is randomized.</w:t>
      </w:r>
      <w:r>
        <w:br/>
        <w:t>• Car starting and ending stops vary by game run.</w:t>
      </w:r>
    </w:p>
    <w:p w14:paraId="236996E5" w14:textId="77777777" w:rsidR="00616FC2" w:rsidRDefault="00000000">
      <w:pPr>
        <w:pStyle w:val="Heading2"/>
      </w:pPr>
      <w:bookmarkStart w:id="13" w:name="_Toc193956786"/>
      <w:r>
        <w:t>3.3 Scalability</w:t>
      </w:r>
      <w:bookmarkEnd w:id="13"/>
    </w:p>
    <w:p w14:paraId="24CE963A" w14:textId="77777777" w:rsidR="00616FC2" w:rsidRDefault="00000000">
      <w:r>
        <w:t>• Codebase supports new engines, wheels, and obstacles.</w:t>
      </w:r>
      <w:r>
        <w:br/>
        <w:t>• Future expansion can include weather and driver logic.</w:t>
      </w:r>
    </w:p>
    <w:p w14:paraId="2465EA0A" w14:textId="77777777" w:rsidR="00616FC2" w:rsidRDefault="00000000">
      <w:pPr>
        <w:pStyle w:val="Heading2"/>
      </w:pPr>
      <w:bookmarkStart w:id="14" w:name="_Toc193956787"/>
      <w:r>
        <w:t>3.4 Performance</w:t>
      </w:r>
      <w:bookmarkEnd w:id="14"/>
    </w:p>
    <w:p w14:paraId="74D05999" w14:textId="77777777" w:rsidR="00616FC2" w:rsidRDefault="00000000">
      <w:r>
        <w:t>• JavaFX Timeline ensures smooth rendering.</w:t>
      </w:r>
      <w:r>
        <w:br/>
        <w:t>• UI updates occur in real-time without lag.</w:t>
      </w:r>
    </w:p>
    <w:p w14:paraId="780A25DC" w14:textId="77777777" w:rsidR="00616FC2" w:rsidRDefault="00000000">
      <w:pPr>
        <w:pStyle w:val="Heading1"/>
      </w:pPr>
      <w:bookmarkStart w:id="15" w:name="_Toc193956788"/>
      <w:r>
        <w:t>4. Conclusion</w:t>
      </w:r>
      <w:bookmarkEnd w:id="15"/>
    </w:p>
    <w:p w14:paraId="385B5CB0" w14:textId="672BEBEC" w:rsidR="00616FC2" w:rsidRDefault="00000000">
      <w:r>
        <w:t>This document summarizes the Car Racing Game Prototype, developed with JavaFX and MVC principles. Current features include dual-car racing, obstacle logic, audio support (AudioController), and a complete multi-stage user interface. Future extensions may involve pit stops, weather, and analytics.</w:t>
      </w:r>
    </w:p>
    <w:p w14:paraId="1B06A051" w14:textId="68410642" w:rsidR="00004812" w:rsidRDefault="00004812"/>
    <w:p w14:paraId="219A1315" w14:textId="77777777" w:rsidR="00004812" w:rsidRDefault="00004812"/>
    <w:sectPr w:rsidR="00004812"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979D5" w14:textId="77777777" w:rsidR="00477B19" w:rsidRDefault="00477B19" w:rsidP="00004812">
      <w:pPr>
        <w:spacing w:after="0" w:line="240" w:lineRule="auto"/>
      </w:pPr>
      <w:r>
        <w:separator/>
      </w:r>
    </w:p>
  </w:endnote>
  <w:endnote w:type="continuationSeparator" w:id="0">
    <w:p w14:paraId="52BBF9AD" w14:textId="77777777" w:rsidR="00477B19" w:rsidRDefault="00477B19" w:rsidP="00004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742491"/>
      <w:docPartObj>
        <w:docPartGallery w:val="Page Numbers (Bottom of Page)"/>
        <w:docPartUnique/>
      </w:docPartObj>
    </w:sdtPr>
    <w:sdtEndPr>
      <w:rPr>
        <w:noProof/>
      </w:rPr>
    </w:sdtEndPr>
    <w:sdtContent>
      <w:p w14:paraId="21F1B8DC" w14:textId="04306CE2" w:rsidR="00190FDD" w:rsidRDefault="00190F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F4987" w14:textId="77777777" w:rsidR="00190FDD" w:rsidRDefault="00190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3973" w14:textId="77777777" w:rsidR="00477B19" w:rsidRDefault="00477B19" w:rsidP="00004812">
      <w:pPr>
        <w:spacing w:after="0" w:line="240" w:lineRule="auto"/>
      </w:pPr>
      <w:r>
        <w:separator/>
      </w:r>
    </w:p>
  </w:footnote>
  <w:footnote w:type="continuationSeparator" w:id="0">
    <w:p w14:paraId="0BFA510A" w14:textId="77777777" w:rsidR="00477B19" w:rsidRDefault="00477B19" w:rsidP="00004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A9FA7" w14:textId="77777777" w:rsidR="003B21DC" w:rsidRDefault="00004812">
    <w:pPr>
      <w:pStyle w:val="Header"/>
    </w:pPr>
    <w:r>
      <w:t>CS225: Proj2</w:t>
    </w:r>
  </w:p>
  <w:p w14:paraId="19A628E8" w14:textId="0CFF158E" w:rsidR="003B21DC" w:rsidRDefault="003B21DC">
    <w:pPr>
      <w:pStyle w:val="Header"/>
    </w:pPr>
    <w:r>
      <w:t>Instructor: Professor Moussavi</w:t>
    </w:r>
    <w:r w:rsidR="00004812">
      <w:ptab w:relativeTo="margin" w:alignment="center" w:leader="none"/>
    </w:r>
    <w:r w:rsidR="00004812">
      <w:ptab w:relativeTo="margin" w:alignment="right" w:leader="none"/>
    </w:r>
  </w:p>
  <w:p w14:paraId="22FC7FD5" w14:textId="76ED3D75" w:rsidR="00004812" w:rsidRDefault="003B21DC">
    <w:pPr>
      <w:pStyle w:val="Header"/>
    </w:pPr>
    <w:r>
      <w:t>Developer: Jing Pan</w:t>
    </w:r>
    <w:r w:rsidR="00190FDD">
      <w:t>,</w:t>
    </w:r>
    <w:r w:rsidRPr="003B21DC">
      <w:t xml:space="preserve"> </w:t>
    </w:r>
    <w:r w:rsidRPr="003B21DC">
      <w:t>Valerie Holland</w:t>
    </w:r>
    <w:r>
      <w:t xml:space="preserve">, </w:t>
    </w:r>
    <w:r w:rsidRPr="003B21DC">
      <w:t>Andrew Lightfoot</w:t>
    </w:r>
    <w:r>
      <w:t>, Bruna Ruby Andreotti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2115667">
    <w:abstractNumId w:val="8"/>
  </w:num>
  <w:num w:numId="2" w16cid:durableId="1341395449">
    <w:abstractNumId w:val="6"/>
  </w:num>
  <w:num w:numId="3" w16cid:durableId="1553079654">
    <w:abstractNumId w:val="5"/>
  </w:num>
  <w:num w:numId="4" w16cid:durableId="540286942">
    <w:abstractNumId w:val="4"/>
  </w:num>
  <w:num w:numId="5" w16cid:durableId="1703168507">
    <w:abstractNumId w:val="7"/>
  </w:num>
  <w:num w:numId="6" w16cid:durableId="2083142901">
    <w:abstractNumId w:val="3"/>
  </w:num>
  <w:num w:numId="7" w16cid:durableId="2077773313">
    <w:abstractNumId w:val="2"/>
  </w:num>
  <w:num w:numId="8" w16cid:durableId="1036076584">
    <w:abstractNumId w:val="1"/>
  </w:num>
  <w:num w:numId="9" w16cid:durableId="180757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812"/>
    <w:rsid w:val="00034616"/>
    <w:rsid w:val="0006063C"/>
    <w:rsid w:val="0015074B"/>
    <w:rsid w:val="00190FDD"/>
    <w:rsid w:val="0029639D"/>
    <w:rsid w:val="00326F90"/>
    <w:rsid w:val="003B21DC"/>
    <w:rsid w:val="00477B19"/>
    <w:rsid w:val="00616FC2"/>
    <w:rsid w:val="00986F7B"/>
    <w:rsid w:val="009C55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70ED06"/>
  <w14:defaultImageDpi w14:val="300"/>
  <w15:docId w15:val="{A0955325-2779-4E46-9B06-D00EECC8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986F7B"/>
    <w:pPr>
      <w:spacing w:after="100"/>
    </w:pPr>
  </w:style>
  <w:style w:type="paragraph" w:styleId="TOC2">
    <w:name w:val="toc 2"/>
    <w:basedOn w:val="Normal"/>
    <w:next w:val="Normal"/>
    <w:autoRedefine/>
    <w:uiPriority w:val="39"/>
    <w:unhideWhenUsed/>
    <w:rsid w:val="00986F7B"/>
    <w:pPr>
      <w:spacing w:after="100"/>
      <w:ind w:left="220"/>
    </w:pPr>
  </w:style>
  <w:style w:type="character" w:styleId="Hyperlink">
    <w:name w:val="Hyperlink"/>
    <w:basedOn w:val="DefaultParagraphFont"/>
    <w:uiPriority w:val="99"/>
    <w:unhideWhenUsed/>
    <w:rsid w:val="00986F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8996">
      <w:bodyDiv w:val="1"/>
      <w:marLeft w:val="0"/>
      <w:marRight w:val="0"/>
      <w:marTop w:val="0"/>
      <w:marBottom w:val="0"/>
      <w:divBdr>
        <w:top w:val="none" w:sz="0" w:space="0" w:color="auto"/>
        <w:left w:val="none" w:sz="0" w:space="0" w:color="auto"/>
        <w:bottom w:val="none" w:sz="0" w:space="0" w:color="auto"/>
        <w:right w:val="none" w:sz="0" w:space="0" w:color="auto"/>
      </w:divBdr>
      <w:divsChild>
        <w:div w:id="510485335">
          <w:marLeft w:val="0"/>
          <w:marRight w:val="0"/>
          <w:marTop w:val="0"/>
          <w:marBottom w:val="0"/>
          <w:divBdr>
            <w:top w:val="none" w:sz="0" w:space="0" w:color="auto"/>
            <w:left w:val="none" w:sz="0" w:space="0" w:color="auto"/>
            <w:bottom w:val="none" w:sz="0" w:space="0" w:color="auto"/>
            <w:right w:val="none" w:sz="0" w:space="0" w:color="auto"/>
          </w:divBdr>
          <w:divsChild>
            <w:div w:id="5433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Pan, Jing</cp:lastModifiedBy>
  <cp:revision>5</cp:revision>
  <dcterms:created xsi:type="dcterms:W3CDTF">2025-03-27T12:33:00Z</dcterms:created>
  <dcterms:modified xsi:type="dcterms:W3CDTF">2025-03-27T15:38:00Z</dcterms:modified>
  <cp:category/>
</cp:coreProperties>
</file>